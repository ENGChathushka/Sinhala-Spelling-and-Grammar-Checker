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FA21" w14:textId="77777777" w:rsidR="002348E3" w:rsidRDefault="00000000">
      <w:pPr>
        <w:pStyle w:val="Heading1"/>
      </w:pPr>
      <w:r>
        <w:t>Sinhala Word Dictionary</w:t>
      </w:r>
    </w:p>
    <w:p w14:paraId="679C949C" w14:textId="1D1DF011" w:rsidR="002348E3" w:rsidRDefault="00000000">
      <w:pPr>
        <w:pStyle w:val="Heading2"/>
      </w:pPr>
      <w:r>
        <w:t>Nouns</w:t>
      </w:r>
      <w:r w:rsidR="004E4CD8">
        <w:br/>
      </w:r>
    </w:p>
    <w:p w14:paraId="7BE7F01E" w14:textId="77777777" w:rsidR="00CC4356" w:rsidRDefault="00000000" w:rsidP="00CC4356">
      <w:proofErr w:type="spellStart"/>
      <w:r>
        <w:t>අකුරු</w:t>
      </w:r>
      <w:proofErr w:type="spellEnd"/>
    </w:p>
    <w:p w14:paraId="23AE418F" w14:textId="3E7A7BB0" w:rsidR="004E4CD8" w:rsidRPr="00CC4356" w:rsidRDefault="004E4CD8" w:rsidP="00CC4356">
      <w:r>
        <w:br/>
      </w:r>
      <w:r w:rsidRPr="004E4CD8">
        <w:rPr>
          <w:rFonts w:cs="Iskoola Pota" w:hint="cs"/>
          <w:cs/>
          <w:lang w:bidi="si-LK"/>
        </w:rPr>
        <w:t>ගෙදර</w:t>
      </w:r>
      <w:r>
        <w:rPr>
          <w:rFonts w:cs="Iskoola Pota"/>
          <w:lang w:bidi="si-LK"/>
        </w:rPr>
        <w:br/>
      </w:r>
      <w:r w:rsidRPr="004E4CD8">
        <w:rPr>
          <w:rFonts w:cs="Iskoola Pota" w:hint="cs"/>
          <w:cs/>
          <w:lang w:bidi="si-LK"/>
        </w:rPr>
        <w:t>පාඩම්</w:t>
      </w:r>
      <w:r>
        <w:rPr>
          <w:rFonts w:cs="Iskoola Pota"/>
          <w:lang w:bidi="si-LK"/>
        </w:rPr>
        <w:br/>
      </w:r>
      <w:r w:rsidRPr="004E4CD8">
        <w:rPr>
          <w:rFonts w:cs="Iskoola Pota" w:hint="cs"/>
          <w:cs/>
          <w:lang w:bidi="si-LK"/>
        </w:rPr>
        <w:t>නැටුම්</w:t>
      </w:r>
    </w:p>
    <w:p w14:paraId="6C7DDC12" w14:textId="77777777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වතුර</w:t>
      </w:r>
    </w:p>
    <w:p w14:paraId="0183FC6A" w14:textId="24A4FE4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සෙල්ලම්</w:t>
      </w:r>
    </w:p>
    <w:p w14:paraId="7EB2E713" w14:textId="1B3BA72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ගීත</w:t>
      </w:r>
    </w:p>
    <w:p w14:paraId="32669A80" w14:textId="2D274CED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ආදරය</w:t>
      </w:r>
    </w:p>
    <w:p w14:paraId="529E93D8" w14:textId="68FEE6E7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චිත්‍ර</w:t>
      </w:r>
    </w:p>
    <w:p w14:paraId="4674D66D" w14:textId="0F9D833C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පාසල්</w:t>
      </w:r>
    </w:p>
    <w:p w14:paraId="72DB2006" w14:textId="34C96D63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රෙදි</w:t>
      </w:r>
    </w:p>
    <w:p w14:paraId="09192C6D" w14:textId="7A2F120D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පන්සල්</w:t>
      </w:r>
    </w:p>
    <w:p w14:paraId="4111EC94" w14:textId="1CFB7697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ගඟේ</w:t>
      </w:r>
    </w:p>
    <w:p w14:paraId="268D3D35" w14:textId="206B3179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ගණන්</w:t>
      </w:r>
    </w:p>
    <w:p w14:paraId="30A9BDF6" w14:textId="38E0E613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ගස්</w:t>
      </w:r>
    </w:p>
    <w:p w14:paraId="10E2283E" w14:textId="53B96420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වේගයෙන්</w:t>
      </w:r>
    </w:p>
    <w:p w14:paraId="470CF488" w14:textId="713731D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පාරේ</w:t>
      </w:r>
    </w:p>
    <w:p w14:paraId="5D6ABDBB" w14:textId="11562E41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උඩ</w:t>
      </w:r>
    </w:p>
    <w:p w14:paraId="57525B5E" w14:textId="25975990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ඇපල්</w:t>
      </w:r>
    </w:p>
    <w:p w14:paraId="32D3ECD8" w14:textId="677F279A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සිංදු</w:t>
      </w:r>
    </w:p>
    <w:p w14:paraId="0BFA7B2C" w14:textId="03788BB0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පොත්</w:t>
      </w:r>
    </w:p>
    <w:p w14:paraId="2FF4FA3F" w14:textId="2EA0EE2B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පැළ</w:t>
      </w:r>
    </w:p>
    <w:p w14:paraId="47AD9314" w14:textId="1DD96F4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වාහනය</w:t>
      </w:r>
    </w:p>
    <w:p w14:paraId="2B6A0CD3" w14:textId="2C612E79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lastRenderedPageBreak/>
        <w:t>ආහාර</w:t>
      </w:r>
    </w:p>
    <w:p w14:paraId="78872A0E" w14:textId="77777777" w:rsidR="004E4CD8" w:rsidRDefault="004E4CD8" w:rsidP="004E4CD8">
      <w:pPr>
        <w:rPr>
          <w:rFonts w:cs="Iskoola Pota"/>
          <w:lang w:bidi="si-LK"/>
        </w:rPr>
      </w:pPr>
    </w:p>
    <w:p w14:paraId="6BFC5F33" w14:textId="7262C729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අකුරු</w:t>
      </w:r>
    </w:p>
    <w:p w14:paraId="7CDCCDC2" w14:textId="1496D128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ක්‍රිකට්</w:t>
      </w:r>
    </w:p>
    <w:p w14:paraId="293A1E8E" w14:textId="22646F73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බටනලාව</w:t>
      </w:r>
    </w:p>
    <w:p w14:paraId="227C0C1D" w14:textId="79F1B2E1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කඩේ</w:t>
      </w:r>
    </w:p>
    <w:p w14:paraId="641B3368" w14:textId="333552A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පලතුරු</w:t>
      </w:r>
    </w:p>
    <w:p w14:paraId="18BA598D" w14:textId="67634FCC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රෙදි</w:t>
      </w:r>
    </w:p>
    <w:p w14:paraId="5EB458F4" w14:textId="7482E94F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රණ්ඩු</w:t>
      </w:r>
    </w:p>
    <w:p w14:paraId="18D5D51E" w14:textId="20A77CDC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අත්පුඩි</w:t>
      </w:r>
    </w:p>
    <w:p w14:paraId="6383ABF4" w14:textId="1DE7A787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බීම</w:t>
      </w:r>
    </w:p>
    <w:p w14:paraId="400CF2BC" w14:textId="6F1AEEDC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දර</w:t>
      </w:r>
    </w:p>
    <w:p w14:paraId="7BEE64B3" w14:textId="748B9AC4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සත්තු</w:t>
      </w:r>
    </w:p>
    <w:p w14:paraId="4961B0E4" w14:textId="0DEFC0BB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බොරු</w:t>
      </w:r>
    </w:p>
    <w:p w14:paraId="384FAC51" w14:textId="62140EA0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කොත්තු</w:t>
      </w:r>
    </w:p>
    <w:p w14:paraId="3204D9D7" w14:textId="28F0DED7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හිනා</w:t>
      </w:r>
    </w:p>
    <w:p w14:paraId="46261012" w14:textId="222136BF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කුඹුරු</w:t>
      </w:r>
    </w:p>
    <w:p w14:paraId="391F9F7F" w14:textId="0DE871A3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රූපවාහිනිය</w:t>
      </w:r>
    </w:p>
    <w:p w14:paraId="4F5D5BF7" w14:textId="6E3050D6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ගුවන්විදුලියට</w:t>
      </w:r>
    </w:p>
    <w:p w14:paraId="0604817B" w14:textId="5AEE27F8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රචනාවක්</w:t>
      </w:r>
    </w:p>
    <w:p w14:paraId="3A83EDC3" w14:textId="4164EDB4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කැරම්</w:t>
      </w:r>
    </w:p>
    <w:p w14:paraId="10F0DB48" w14:textId="14EFD7EA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දෙවියන්ට</w:t>
      </w:r>
    </w:p>
    <w:p w14:paraId="00038E0C" w14:textId="2843BDB9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තේ</w:t>
      </w:r>
    </w:p>
    <w:p w14:paraId="1FAB8D3D" w14:textId="34466468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මල්</w:t>
      </w:r>
    </w:p>
    <w:p w14:paraId="4BEBDDDB" w14:textId="2485BB73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කොණ්ඩය</w:t>
      </w:r>
    </w:p>
    <w:p w14:paraId="56A41113" w14:textId="4EB57815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දත්</w:t>
      </w:r>
    </w:p>
    <w:p w14:paraId="1F48B7D8" w14:textId="0F181788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මිදුල</w:t>
      </w:r>
    </w:p>
    <w:p w14:paraId="2D886653" w14:textId="5167A962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lastRenderedPageBreak/>
        <w:t>කොණ්ඩය</w:t>
      </w:r>
    </w:p>
    <w:p w14:paraId="1657B74D" w14:textId="7A7BDE9D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මුහුණ</w:t>
      </w:r>
    </w:p>
    <w:p w14:paraId="4AEE6CC4" w14:textId="0B097C21" w:rsidR="004E4CD8" w:rsidRDefault="004E4CD8" w:rsidP="004E4CD8">
      <w:pPr>
        <w:rPr>
          <w:rFonts w:cs="Iskoola Pota"/>
          <w:lang w:bidi="si-LK"/>
        </w:rPr>
      </w:pPr>
      <w:r w:rsidRPr="004E4CD8">
        <w:rPr>
          <w:rFonts w:cs="Iskoola Pota" w:hint="cs"/>
          <w:cs/>
          <w:lang w:bidi="si-LK"/>
        </w:rPr>
        <w:t>බෙහෙත්</w:t>
      </w:r>
    </w:p>
    <w:p w14:paraId="39A91BC7" w14:textId="33709800" w:rsidR="002348E3" w:rsidRPr="004E4CD8" w:rsidRDefault="00000000" w:rsidP="004E4CD8">
      <w:pPr>
        <w:rPr>
          <w:rFonts w:cs="Iskoola Pota"/>
          <w:lang w:bidi="si-LK"/>
        </w:rPr>
      </w:pPr>
      <w:proofErr w:type="spellStart"/>
      <w:r>
        <w:t>ගඟ</w:t>
      </w:r>
      <w:r w:rsidR="00220856">
        <w:t>ට</w:t>
      </w:r>
      <w:proofErr w:type="spellEnd"/>
    </w:p>
    <w:p w14:paraId="279B67F4" w14:textId="77777777" w:rsidR="002348E3" w:rsidRDefault="00000000">
      <w:r>
        <w:t>ගස්</w:t>
      </w:r>
    </w:p>
    <w:p w14:paraId="0FEFBA22" w14:textId="77777777" w:rsidR="002348E3" w:rsidRDefault="00000000">
      <w:r>
        <w:t>මිනිසා</w:t>
      </w:r>
    </w:p>
    <w:p w14:paraId="7AC4708E" w14:textId="77777777" w:rsidR="002348E3" w:rsidRDefault="00000000">
      <w:r>
        <w:t>පසුගිය</w:t>
      </w:r>
    </w:p>
    <w:p w14:paraId="5D1EFF5B" w14:textId="77777777" w:rsidR="002348E3" w:rsidRDefault="00000000">
      <w:r>
        <w:t>දිවයින</w:t>
      </w:r>
    </w:p>
    <w:p w14:paraId="093724FF" w14:textId="77777777" w:rsidR="002348E3" w:rsidRDefault="00000000">
      <w:r>
        <w:t>දොර</w:t>
      </w:r>
    </w:p>
    <w:p w14:paraId="2393036F" w14:textId="77777777" w:rsidR="002348E3" w:rsidRDefault="00000000">
      <w:r>
        <w:t>මිතුරන්</w:t>
      </w:r>
    </w:p>
    <w:p w14:paraId="59F78706" w14:textId="77777777" w:rsidR="002348E3" w:rsidRDefault="00000000">
      <w:r>
        <w:t>ගම</w:t>
      </w:r>
    </w:p>
    <w:p w14:paraId="0803D8E2" w14:textId="77777777" w:rsidR="002348E3" w:rsidRDefault="00000000">
      <w:r>
        <w:t>ඉර</w:t>
      </w:r>
    </w:p>
    <w:p w14:paraId="16A41891" w14:textId="77777777" w:rsidR="002348E3" w:rsidRDefault="00000000">
      <w:r>
        <w:t>මල</w:t>
      </w:r>
    </w:p>
    <w:p w14:paraId="304F2A93" w14:textId="77777777" w:rsidR="002348E3" w:rsidRDefault="00000000">
      <w:r>
        <w:t>ගස</w:t>
      </w:r>
    </w:p>
    <w:p w14:paraId="68211035" w14:textId="77777777" w:rsidR="002348E3" w:rsidRDefault="00000000">
      <w:r>
        <w:t>අහස</w:t>
      </w:r>
    </w:p>
    <w:p w14:paraId="5777B40B" w14:textId="77777777" w:rsidR="002348E3" w:rsidRDefault="00000000">
      <w:r>
        <w:t>කඳු</w:t>
      </w:r>
    </w:p>
    <w:p w14:paraId="2642EE54" w14:textId="77777777" w:rsidR="002348E3" w:rsidRDefault="00000000">
      <w:r>
        <w:t>වගා</w:t>
      </w:r>
    </w:p>
    <w:p w14:paraId="70BDC84E" w14:textId="77777777" w:rsidR="002348E3" w:rsidRDefault="00000000">
      <w:r>
        <w:t>ජලය</w:t>
      </w:r>
    </w:p>
    <w:p w14:paraId="3BBA5697" w14:textId="77777777" w:rsidR="002348E3" w:rsidRDefault="00000000">
      <w:r>
        <w:t>කළුපැහැ</w:t>
      </w:r>
    </w:p>
    <w:p w14:paraId="7698BB3D" w14:textId="77777777" w:rsidR="002348E3" w:rsidRDefault="00000000">
      <w:r>
        <w:t>අමා</w:t>
      </w:r>
    </w:p>
    <w:p w14:paraId="5C5411F0" w14:textId="77777777" w:rsidR="002348E3" w:rsidRDefault="00000000">
      <w:r>
        <w:t>රජු</w:t>
      </w:r>
    </w:p>
    <w:p w14:paraId="7F3920A4" w14:textId="69002FAA" w:rsidR="00DF25E6" w:rsidRPr="00DF25E6" w:rsidRDefault="00000000" w:rsidP="00E50240">
      <w:proofErr w:type="spellStart"/>
      <w:r>
        <w:t>ගෘහ</w:t>
      </w:r>
      <w:proofErr w:type="spellEnd"/>
      <w:r w:rsidR="00DF25E6">
        <w:br/>
      </w:r>
      <w:r w:rsidR="00DF25E6" w:rsidRPr="00691A3E">
        <w:rPr>
          <w:rFonts w:ascii="Iskoola Pota" w:hAnsi="Iskoola Pota" w:cs="Iskoola Pota" w:hint="cs"/>
          <w:cs/>
          <w:lang w:bidi="si-LK"/>
        </w:rPr>
        <w:t>උදේ</w:t>
      </w:r>
      <w:r w:rsidR="00DF25E6" w:rsidRPr="00DF25E6">
        <w:t xml:space="preserve"> </w:t>
      </w:r>
    </w:p>
    <w:p w14:paraId="04DC42AD" w14:textId="251F0D9F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රාත්‍රිය</w:t>
      </w:r>
    </w:p>
    <w:p w14:paraId="3F36AAB1" w14:textId="033CEF16" w:rsidR="001A3E8E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වැඩ</w:t>
      </w:r>
    </w:p>
    <w:p w14:paraId="7FF3D43E" w14:textId="77777777" w:rsid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ගුරුවරු</w:t>
      </w:r>
      <w:r w:rsidRPr="00DF25E6">
        <w:rPr>
          <w:cs/>
          <w:lang w:bidi="si-LK"/>
        </w:rPr>
        <w:t xml:space="preserve"> </w:t>
      </w:r>
    </w:p>
    <w:p w14:paraId="1D6F8EDC" w14:textId="4E93320C" w:rsidR="00DF25E6" w:rsidRPr="00691A3E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දරුවන්ට</w:t>
      </w:r>
    </w:p>
    <w:p w14:paraId="20198D9D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lastRenderedPageBreak/>
        <w:t>පන්ති</w:t>
      </w:r>
    </w:p>
    <w:p w14:paraId="6837B049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දැනුම</w:t>
      </w:r>
    </w:p>
    <w:p w14:paraId="4C161527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ගමනේ</w:t>
      </w:r>
    </w:p>
    <w:p w14:paraId="76C7A577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ගගක්</w:t>
      </w:r>
    </w:p>
    <w:p w14:paraId="18806FE6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පාලමක්</w:t>
      </w:r>
    </w:p>
    <w:p w14:paraId="2788FC89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රජකාලේදී</w:t>
      </w:r>
    </w:p>
    <w:p w14:paraId="2DF499DC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ගෘහනිර්මාණයන්</w:t>
      </w:r>
    </w:p>
    <w:p w14:paraId="02C0EB78" w14:textId="77777777" w:rsidR="00F26CB8" w:rsidRPr="00F26CB8" w:rsidRDefault="00F26CB8" w:rsidP="00F26CB8">
      <w:r w:rsidRPr="00F26CB8">
        <w:rPr>
          <w:rFonts w:ascii="Iskoola Pota" w:hAnsi="Iskoola Pota" w:cs="Iskoola Pota" w:hint="cs"/>
          <w:cs/>
          <w:lang w:bidi="si-LK"/>
        </w:rPr>
        <w:t>ගමනේදී</w:t>
      </w:r>
      <w:r w:rsidRPr="00F26CB8">
        <w:t xml:space="preserve"> </w:t>
      </w:r>
    </w:p>
    <w:p w14:paraId="26FC43D0" w14:textId="77777777" w:rsidR="00DF25E6" w:rsidRDefault="00DF25E6" w:rsidP="00DF25E6"/>
    <w:p w14:paraId="65EF5090" w14:textId="2260B71B" w:rsidR="002348E3" w:rsidRDefault="00000000">
      <w:pPr>
        <w:pStyle w:val="Heading2"/>
      </w:pPr>
      <w:r>
        <w:t>Verbs</w:t>
      </w:r>
      <w:r w:rsidR="00D952B7">
        <w:br/>
      </w:r>
    </w:p>
    <w:p w14:paraId="050D82AA" w14:textId="7A3A247B" w:rsidR="00D952B7" w:rsidRPr="00D952B7" w:rsidRDefault="00D952B7" w:rsidP="00D952B7">
      <w:r w:rsidRPr="00D952B7">
        <w:rPr>
          <w:rFonts w:ascii="Iskoola Pota" w:hAnsi="Iskoola Pota" w:cs="Iskoola Pota" w:hint="cs"/>
          <w:cs/>
          <w:lang w:bidi="si-LK"/>
        </w:rPr>
        <w:t>සෑදීතිබේ</w:t>
      </w:r>
    </w:p>
    <w:p w14:paraId="6F9C90D5" w14:textId="4E42ECE9" w:rsidR="00D952B7" w:rsidRPr="00D952B7" w:rsidRDefault="00D952B7" w:rsidP="00D952B7">
      <w:pPr>
        <w:rPr>
          <w:rFonts w:ascii="Iskoola Pota" w:hAnsi="Iskoola Pota" w:cs="Iskoola Pota"/>
          <w:lang w:bidi="si-LK"/>
        </w:rPr>
      </w:pPr>
      <w:r w:rsidRPr="00F26CB8">
        <w:rPr>
          <w:rFonts w:ascii="Iskoola Pota" w:hAnsi="Iskoola Pota" w:cs="Iskoola Pota"/>
          <w:cs/>
          <w:lang w:bidi="si-LK"/>
        </w:rPr>
        <w:t>දැකියහැක</w:t>
      </w:r>
    </w:p>
    <w:p w14:paraId="7FF19E08" w14:textId="65C4958E" w:rsidR="00DF25E6" w:rsidRPr="00DF25E6" w:rsidRDefault="00000000" w:rsidP="00E50240">
      <w:proofErr w:type="spellStart"/>
      <w:r>
        <w:t>ඉගිලී</w:t>
      </w:r>
      <w:proofErr w:type="spellEnd"/>
    </w:p>
    <w:p w14:paraId="04F1912E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කරයි</w:t>
      </w:r>
    </w:p>
    <w:p w14:paraId="1D4BDC0D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ලබාදෙති</w:t>
      </w:r>
    </w:p>
    <w:p w14:paraId="7C0C16BF" w14:textId="47AFE800" w:rsidR="002348E3" w:rsidRDefault="00DF25E6" w:rsidP="00691A3E">
      <w:r w:rsidRPr="00DF25E6">
        <w:rPr>
          <w:rFonts w:ascii="Iskoola Pota" w:hAnsi="Iskoola Pota" w:cs="Iskoola Pota" w:hint="cs"/>
          <w:cs/>
          <w:lang w:bidi="si-LK"/>
        </w:rPr>
        <w:t>සෑදී</w:t>
      </w:r>
    </w:p>
    <w:p w14:paraId="76D1A348" w14:textId="77777777" w:rsidR="002348E3" w:rsidRDefault="00000000">
      <w:r>
        <w:t>උදව්</w:t>
      </w:r>
    </w:p>
    <w:p w14:paraId="6371F1C6" w14:textId="77777777" w:rsidR="002348E3" w:rsidRDefault="00000000">
      <w:r>
        <w:t>කියවන්න</w:t>
      </w:r>
    </w:p>
    <w:p w14:paraId="25551312" w14:textId="77777777" w:rsidR="002348E3" w:rsidRDefault="00000000">
      <w:r>
        <w:t>ගොඩනඟනවා</w:t>
      </w:r>
    </w:p>
    <w:p w14:paraId="4BC960B8" w14:textId="77777777" w:rsidR="002348E3" w:rsidRDefault="00000000">
      <w:r>
        <w:t>කෙරෙනවා</w:t>
      </w:r>
    </w:p>
    <w:p w14:paraId="0790621E" w14:textId="77777777" w:rsidR="002348E3" w:rsidRDefault="00000000">
      <w:r>
        <w:t>අහන්න</w:t>
      </w:r>
    </w:p>
    <w:p w14:paraId="4910C242" w14:textId="77777777" w:rsidR="002348E3" w:rsidRDefault="00000000">
      <w:r>
        <w:t>හදනවා</w:t>
      </w:r>
    </w:p>
    <w:p w14:paraId="22F94202" w14:textId="77777777" w:rsidR="002348E3" w:rsidRDefault="00000000">
      <w:r>
        <w:t>පෙරහැර</w:t>
      </w:r>
    </w:p>
    <w:p w14:paraId="4F660D02" w14:textId="77777777" w:rsidR="002348E3" w:rsidRDefault="00000000">
      <w:r>
        <w:t>නටනවා</w:t>
      </w:r>
    </w:p>
    <w:p w14:paraId="190DEE1B" w14:textId="77777777" w:rsidR="002348E3" w:rsidRDefault="00000000">
      <w:r>
        <w:t>කෑම</w:t>
      </w:r>
    </w:p>
    <w:p w14:paraId="46743642" w14:textId="77777777" w:rsidR="002348E3" w:rsidRDefault="00000000">
      <w:r>
        <w:t>දුවනවා</w:t>
      </w:r>
    </w:p>
    <w:p w14:paraId="73526182" w14:textId="77777777" w:rsidR="002348E3" w:rsidRDefault="00000000">
      <w:r>
        <w:lastRenderedPageBreak/>
        <w:t>හොයනවා</w:t>
      </w:r>
    </w:p>
    <w:p w14:paraId="3A73A8C5" w14:textId="77777777" w:rsidR="002348E3" w:rsidRDefault="00000000">
      <w:r>
        <w:t>දක්වනවා</w:t>
      </w:r>
    </w:p>
    <w:p w14:paraId="021E60D1" w14:textId="77777777" w:rsidR="002348E3" w:rsidRDefault="00000000">
      <w:r>
        <w:t>හදන</w:t>
      </w:r>
    </w:p>
    <w:p w14:paraId="6274DDD5" w14:textId="77777777" w:rsidR="002348E3" w:rsidRDefault="00000000">
      <w:r>
        <w:t>ගහනවා</w:t>
      </w:r>
    </w:p>
    <w:p w14:paraId="386F1F28" w14:textId="77777777" w:rsidR="002348E3" w:rsidRDefault="00000000">
      <w:r>
        <w:t>පහර</w:t>
      </w:r>
    </w:p>
    <w:p w14:paraId="1A0B05CB" w14:textId="77777777" w:rsidR="002348E3" w:rsidRDefault="00000000">
      <w:r>
        <w:t>හොදට</w:t>
      </w:r>
    </w:p>
    <w:p w14:paraId="33EA026E" w14:textId="77777777" w:rsidR="002348E3" w:rsidRDefault="00000000">
      <w:r>
        <w:t>ගැටහ</w:t>
      </w:r>
    </w:p>
    <w:p w14:paraId="336C0CF4" w14:textId="77777777" w:rsidR="002348E3" w:rsidRDefault="00000000">
      <w:proofErr w:type="spellStart"/>
      <w:r>
        <w:t>ගෙඩි</w:t>
      </w:r>
      <w:proofErr w:type="spellEnd"/>
    </w:p>
    <w:p w14:paraId="3E86F448" w14:textId="7A741DCD" w:rsidR="00DF25E6" w:rsidRPr="00F26CB8" w:rsidRDefault="00F26CB8" w:rsidP="00F26CB8">
      <w:pPr>
        <w:rPr>
          <w:rFonts w:ascii="Iskoola Pota" w:hAnsi="Iskoola Pota" w:cs="Iskoola Pota"/>
          <w:lang w:bidi="si-LK"/>
        </w:rPr>
      </w:pPr>
      <w:r w:rsidRPr="00F26CB8">
        <w:rPr>
          <w:rFonts w:ascii="Iskoola Pota" w:hAnsi="Iskoola Pota" w:cs="Iskoola Pota"/>
          <w:cs/>
          <w:lang w:bidi="si-LK"/>
        </w:rPr>
        <w:t>දැකියහැක</w:t>
      </w:r>
    </w:p>
    <w:p w14:paraId="2834DCE8" w14:textId="77777777" w:rsidR="00E50240" w:rsidRPr="00E50240" w:rsidRDefault="00E50240" w:rsidP="00E50240">
      <w:r w:rsidRPr="00E50240">
        <w:rPr>
          <w:rFonts w:ascii="Iskoola Pota" w:hAnsi="Iskoola Pota" w:cs="Iskoola Pota" w:hint="cs"/>
          <w:cs/>
          <w:lang w:bidi="si-LK"/>
        </w:rPr>
        <w:t>වැඩකරයි</w:t>
      </w:r>
    </w:p>
    <w:p w14:paraId="2795D7F4" w14:textId="77777777" w:rsidR="001A3E8E" w:rsidRDefault="001A3E8E"/>
    <w:p w14:paraId="5339C20F" w14:textId="77777777" w:rsidR="002348E3" w:rsidRDefault="00000000">
      <w:pPr>
        <w:pStyle w:val="Heading2"/>
      </w:pPr>
      <w:r>
        <w:t>Adjectives</w:t>
      </w:r>
    </w:p>
    <w:p w14:paraId="69D695FC" w14:textId="77777777" w:rsidR="002348E3" w:rsidRDefault="00000000">
      <w:r>
        <w:t>අගනා</w:t>
      </w:r>
    </w:p>
    <w:p w14:paraId="6844CAE6" w14:textId="77777777" w:rsidR="002348E3" w:rsidRDefault="00000000">
      <w:r>
        <w:t>සුන්දර</w:t>
      </w:r>
    </w:p>
    <w:p w14:paraId="3228B80A" w14:textId="77777777" w:rsidR="002348E3" w:rsidRDefault="00000000">
      <w:r>
        <w:t>සන්සුන්</w:t>
      </w:r>
    </w:p>
    <w:p w14:paraId="5F293358" w14:textId="77777777" w:rsidR="002348E3" w:rsidRDefault="00000000">
      <w:r>
        <w:t>සුමුදු</w:t>
      </w:r>
    </w:p>
    <w:p w14:paraId="4AA39D65" w14:textId="77777777" w:rsidR="002348E3" w:rsidRDefault="00000000">
      <w:r>
        <w:t>ගැඹුරු</w:t>
      </w:r>
    </w:p>
    <w:p w14:paraId="01DA1126" w14:textId="77777777" w:rsidR="002348E3" w:rsidRDefault="00000000">
      <w:r>
        <w:t>ඉහළ</w:t>
      </w:r>
    </w:p>
    <w:p w14:paraId="25D09009" w14:textId="77777777" w:rsidR="002348E3" w:rsidRDefault="00000000">
      <w:r>
        <w:t>අඳුරු</w:t>
      </w:r>
    </w:p>
    <w:p w14:paraId="4D3269B6" w14:textId="77777777" w:rsidR="002348E3" w:rsidRDefault="00000000">
      <w:r>
        <w:t>පහළ</w:t>
      </w:r>
    </w:p>
    <w:p w14:paraId="220E3DB1" w14:textId="77777777" w:rsidR="002348E3" w:rsidRDefault="00000000">
      <w:r>
        <w:t>ඇලි</w:t>
      </w:r>
    </w:p>
    <w:p w14:paraId="17616939" w14:textId="77777777" w:rsidR="002348E3" w:rsidRDefault="00000000">
      <w:r>
        <w:t>අලුත්</w:t>
      </w:r>
    </w:p>
    <w:p w14:paraId="0F0E72D9" w14:textId="77777777" w:rsidR="002348E3" w:rsidRDefault="00000000">
      <w:r>
        <w:t>පරණ</w:t>
      </w:r>
    </w:p>
    <w:p w14:paraId="385898B8" w14:textId="77777777" w:rsidR="002348E3" w:rsidRDefault="00000000">
      <w:r>
        <w:t>සුන්දර</w:t>
      </w:r>
    </w:p>
    <w:p w14:paraId="39E792ED" w14:textId="77777777" w:rsidR="002348E3" w:rsidRDefault="00000000">
      <w:r>
        <w:t>උචිත</w:t>
      </w:r>
    </w:p>
    <w:p w14:paraId="03FC5DE6" w14:textId="77777777" w:rsidR="002348E3" w:rsidRDefault="00000000">
      <w:r>
        <w:t>දුරස්</w:t>
      </w:r>
    </w:p>
    <w:p w14:paraId="03AB0531" w14:textId="77777777" w:rsidR="002348E3" w:rsidRDefault="00000000">
      <w:r>
        <w:t>අසන්න</w:t>
      </w:r>
    </w:p>
    <w:p w14:paraId="52F2EAF6" w14:textId="77777777" w:rsidR="002348E3" w:rsidRDefault="00000000">
      <w:r>
        <w:lastRenderedPageBreak/>
        <w:t>නව</w:t>
      </w:r>
    </w:p>
    <w:p w14:paraId="4C2CC81E" w14:textId="77777777" w:rsidR="002348E3" w:rsidRDefault="00000000">
      <w:r>
        <w:t>ප්‍රමුඛ</w:t>
      </w:r>
    </w:p>
    <w:p w14:paraId="6D05FE30" w14:textId="77777777" w:rsidR="002348E3" w:rsidRDefault="00000000">
      <w:r>
        <w:t>ගැහැණු</w:t>
      </w:r>
    </w:p>
    <w:p w14:paraId="19F568BB" w14:textId="77777777" w:rsidR="002348E3" w:rsidRDefault="00000000">
      <w:r>
        <w:t>සාර</w:t>
      </w:r>
    </w:p>
    <w:p w14:paraId="76BF99FC" w14:textId="77777777" w:rsidR="002348E3" w:rsidRDefault="00000000">
      <w:proofErr w:type="spellStart"/>
      <w:r>
        <w:t>සුදු</w:t>
      </w:r>
      <w:proofErr w:type="spellEnd"/>
    </w:p>
    <w:p w14:paraId="76FE1668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දැවැන්ත</w:t>
      </w:r>
    </w:p>
    <w:p w14:paraId="4321E8F2" w14:textId="77777777" w:rsidR="00E50240" w:rsidRPr="00E50240" w:rsidRDefault="00E50240" w:rsidP="00E50240">
      <w:r w:rsidRPr="00E50240">
        <w:rPr>
          <w:rFonts w:ascii="Iskoola Pota" w:hAnsi="Iskoola Pota" w:cs="Iskoola Pota" w:hint="cs"/>
          <w:cs/>
          <w:lang w:bidi="si-LK"/>
        </w:rPr>
        <w:t>මගින්</w:t>
      </w:r>
    </w:p>
    <w:p w14:paraId="3F27794F" w14:textId="77777777" w:rsidR="00E50240" w:rsidRPr="00E50240" w:rsidRDefault="00E50240" w:rsidP="00E50240">
      <w:r w:rsidRPr="00E50240">
        <w:rPr>
          <w:rFonts w:ascii="Iskoola Pota" w:hAnsi="Iskoola Pota" w:cs="Iskoola Pota" w:hint="cs"/>
          <w:cs/>
          <w:lang w:bidi="si-LK"/>
        </w:rPr>
        <w:t>ඉඳලා</w:t>
      </w:r>
    </w:p>
    <w:p w14:paraId="54993F3B" w14:textId="77777777" w:rsidR="00F26CB8" w:rsidRPr="00F26CB8" w:rsidRDefault="00F26CB8" w:rsidP="00F26CB8">
      <w:r w:rsidRPr="00F26CB8">
        <w:rPr>
          <w:rFonts w:ascii="Iskoola Pota" w:hAnsi="Iskoola Pota" w:cs="Iskoola Pota" w:hint="cs"/>
          <w:cs/>
          <w:lang w:bidi="si-LK"/>
        </w:rPr>
        <w:t>හරහා</w:t>
      </w:r>
      <w:r w:rsidRPr="00F26CB8">
        <w:t xml:space="preserve"> </w:t>
      </w:r>
    </w:p>
    <w:p w14:paraId="6D7AA503" w14:textId="77777777" w:rsidR="001A3E8E" w:rsidRDefault="001A3E8E"/>
    <w:p w14:paraId="5B652CD9" w14:textId="77777777" w:rsidR="001A3E8E" w:rsidRDefault="001A3E8E"/>
    <w:p w14:paraId="2F834066" w14:textId="77777777" w:rsidR="002348E3" w:rsidRDefault="00000000">
      <w:pPr>
        <w:pStyle w:val="Heading2"/>
      </w:pPr>
      <w:r>
        <w:t>Adverbs</w:t>
      </w:r>
    </w:p>
    <w:p w14:paraId="59EE37ED" w14:textId="2D881D1C" w:rsidR="00D952B7" w:rsidRPr="00D952B7" w:rsidRDefault="00D952B7" w:rsidP="00D952B7">
      <w:pPr>
        <w:rPr>
          <w:lang w:bidi="si-LK"/>
        </w:rPr>
      </w:pPr>
      <w:r w:rsidRPr="00E50240">
        <w:rPr>
          <w:rFonts w:ascii="Iskoola Pota" w:hAnsi="Iskoola Pota" w:cs="Iskoola Pota" w:hint="cs"/>
          <w:cs/>
          <w:lang w:bidi="si-LK"/>
        </w:rPr>
        <w:t>දක්වා</w:t>
      </w:r>
    </w:p>
    <w:p w14:paraId="594A599A" w14:textId="77777777" w:rsidR="002348E3" w:rsidRDefault="00000000">
      <w:r>
        <w:t>නැවත</w:t>
      </w:r>
    </w:p>
    <w:p w14:paraId="145C4CE7" w14:textId="77777777" w:rsidR="002348E3" w:rsidRDefault="00000000">
      <w:r>
        <w:t>ඉක්මනින්</w:t>
      </w:r>
    </w:p>
    <w:p w14:paraId="33FEF93C" w14:textId="77777777" w:rsidR="002348E3" w:rsidRDefault="00000000">
      <w:r>
        <w:t>නිවැරදිව</w:t>
      </w:r>
    </w:p>
    <w:p w14:paraId="57AC38EE" w14:textId="77777777" w:rsidR="002348E3" w:rsidRDefault="00000000">
      <w:r>
        <w:t>සන්තෝෂයෙන්</w:t>
      </w:r>
    </w:p>
    <w:p w14:paraId="0510DCE7" w14:textId="77777777" w:rsidR="002348E3" w:rsidRDefault="00000000">
      <w:r>
        <w:t>සන්සුන්ව</w:t>
      </w:r>
    </w:p>
    <w:p w14:paraId="72F7469B" w14:textId="77777777" w:rsidR="002348E3" w:rsidRDefault="00000000">
      <w:r>
        <w:t>සාර්ථකව</w:t>
      </w:r>
    </w:p>
    <w:p w14:paraId="135CAD76" w14:textId="77777777" w:rsidR="002348E3" w:rsidRDefault="00000000">
      <w:r>
        <w:t>සඳහා</w:t>
      </w:r>
    </w:p>
    <w:p w14:paraId="657732CD" w14:textId="77777777" w:rsidR="002348E3" w:rsidRDefault="00000000">
      <w:r>
        <w:t>සඳහාම</w:t>
      </w:r>
    </w:p>
    <w:p w14:paraId="28E4BF63" w14:textId="77777777" w:rsidR="002348E3" w:rsidRDefault="00000000">
      <w:r>
        <w:t>විශේෂයෙන්ම</w:t>
      </w:r>
    </w:p>
    <w:p w14:paraId="6A8EF56E" w14:textId="77777777" w:rsidR="002348E3" w:rsidRDefault="00000000">
      <w:r>
        <w:t>සන්සුන්</w:t>
      </w:r>
    </w:p>
    <w:p w14:paraId="096A6D35" w14:textId="77777777" w:rsidR="002348E3" w:rsidRDefault="00000000">
      <w:r>
        <w:t>අලුත්</w:t>
      </w:r>
    </w:p>
    <w:p w14:paraId="52EC417A" w14:textId="77777777" w:rsidR="002348E3" w:rsidRDefault="00000000">
      <w:r>
        <w:t>ගැබුරු</w:t>
      </w:r>
    </w:p>
    <w:p w14:paraId="4C98BA24" w14:textId="77777777" w:rsidR="002348E3" w:rsidRDefault="00000000">
      <w:r>
        <w:t>එක්ක</w:t>
      </w:r>
    </w:p>
    <w:p w14:paraId="1A29C23C" w14:textId="77777777" w:rsidR="002348E3" w:rsidRDefault="00000000">
      <w:r>
        <w:t>සාම</w:t>
      </w:r>
    </w:p>
    <w:p w14:paraId="4F0D3264" w14:textId="77777777" w:rsidR="002348E3" w:rsidRDefault="00000000">
      <w:r>
        <w:lastRenderedPageBreak/>
        <w:t>නිස්කලංක</w:t>
      </w:r>
    </w:p>
    <w:p w14:paraId="485301D1" w14:textId="77777777" w:rsidR="002348E3" w:rsidRDefault="00000000">
      <w:r>
        <w:t>දෙවි</w:t>
      </w:r>
    </w:p>
    <w:p w14:paraId="02C13FBA" w14:textId="4AB66C61" w:rsidR="00E50240" w:rsidRDefault="00E50240" w:rsidP="00E50240">
      <w:pPr>
        <w:rPr>
          <w:lang w:bidi="si-LK"/>
        </w:rPr>
      </w:pPr>
      <w:r w:rsidRPr="00E50240">
        <w:rPr>
          <w:rFonts w:ascii="Iskoola Pota" w:hAnsi="Iskoola Pota" w:cs="Iskoola Pota" w:hint="cs"/>
          <w:cs/>
          <w:lang w:bidi="si-LK"/>
        </w:rPr>
        <w:t>දක්වා</w:t>
      </w:r>
    </w:p>
    <w:p w14:paraId="5741873B" w14:textId="0DF4C89F" w:rsidR="002348E3" w:rsidRDefault="00000000" w:rsidP="00E50240">
      <w:proofErr w:type="spellStart"/>
      <w:r>
        <w:t>නගරය</w:t>
      </w:r>
      <w:proofErr w:type="spellEnd"/>
    </w:p>
    <w:p w14:paraId="31CA9973" w14:textId="59D19024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දක්වා</w:t>
      </w:r>
    </w:p>
    <w:p w14:paraId="45DB40EC" w14:textId="77777777" w:rsidR="002348E3" w:rsidRDefault="00000000">
      <w:proofErr w:type="spellStart"/>
      <w:r>
        <w:rPr>
          <w:rFonts w:ascii="Iskoola Pota" w:hAnsi="Iskoola Pota" w:cs="Iskoola Pota"/>
        </w:rPr>
        <w:t>එ</w:t>
      </w:r>
      <w:r>
        <w:t>ක්</w:t>
      </w:r>
      <w:proofErr w:type="spellEnd"/>
    </w:p>
    <w:p w14:paraId="2A174B44" w14:textId="77777777" w:rsidR="00DF25E6" w:rsidRPr="00DF25E6" w:rsidRDefault="00DF25E6" w:rsidP="00DF25E6">
      <w:r w:rsidRPr="00DF25E6">
        <w:rPr>
          <w:rFonts w:ascii="Iskoola Pota" w:hAnsi="Iskoola Pota" w:cs="Iskoola Pota" w:hint="cs"/>
          <w:cs/>
          <w:lang w:bidi="si-LK"/>
        </w:rPr>
        <w:t>සෑදී</w:t>
      </w:r>
    </w:p>
    <w:p w14:paraId="096305F1" w14:textId="11E3D20D" w:rsidR="001A3E8E" w:rsidRDefault="00E50240" w:rsidP="00E50240">
      <w:r w:rsidRPr="00E50240">
        <w:rPr>
          <w:rFonts w:ascii="Iskoola Pota" w:hAnsi="Iskoola Pota" w:cs="Iskoola Pota" w:hint="cs"/>
          <w:cs/>
          <w:lang w:bidi="si-LK"/>
        </w:rPr>
        <w:t>උදේ</w:t>
      </w:r>
    </w:p>
    <w:p w14:paraId="075670C2" w14:textId="77777777" w:rsidR="002348E3" w:rsidRDefault="00000000">
      <w:pPr>
        <w:pStyle w:val="Heading2"/>
      </w:pPr>
      <w:r>
        <w:t>Phrases</w:t>
      </w:r>
    </w:p>
    <w:p w14:paraId="1A307FD8" w14:textId="77777777" w:rsidR="002348E3" w:rsidRDefault="00000000">
      <w:r>
        <w:t>සුබ දවසක්!</w:t>
      </w:r>
    </w:p>
    <w:p w14:paraId="51A5523E" w14:textId="77777777" w:rsidR="002348E3" w:rsidRDefault="00000000">
      <w:r>
        <w:t>ඔබට කෙසේද?</w:t>
      </w:r>
    </w:p>
    <w:p w14:paraId="4E50E705" w14:textId="77777777" w:rsidR="002348E3" w:rsidRDefault="00000000">
      <w:r>
        <w:t>ස්තූතියි</w:t>
      </w:r>
    </w:p>
    <w:p w14:paraId="10BB8422" w14:textId="77777777" w:rsidR="002348E3" w:rsidRDefault="00000000">
      <w:r>
        <w:t>කරුණාකර</w:t>
      </w:r>
    </w:p>
    <w:p w14:paraId="04C8D39D" w14:textId="77777777" w:rsidR="002348E3" w:rsidRDefault="00000000">
      <w:r>
        <w:t>මට උදව් කරන්න</w:t>
      </w:r>
    </w:p>
    <w:p w14:paraId="276AD78C" w14:textId="77777777" w:rsidR="002348E3" w:rsidRDefault="00000000">
      <w:r>
        <w:t>ඔබේ නම කුමක්ද?</w:t>
      </w:r>
    </w:p>
    <w:p w14:paraId="48DBE176" w14:textId="77777777" w:rsidR="002348E3" w:rsidRDefault="00000000">
      <w:r>
        <w:t>සුභ ගමනක්!</w:t>
      </w:r>
    </w:p>
    <w:p w14:paraId="36655046" w14:textId="77777777" w:rsidR="002348E3" w:rsidRDefault="00000000">
      <w:r>
        <w:t>මට සමාවෙන්න</w:t>
      </w:r>
    </w:p>
    <w:p w14:paraId="67C55030" w14:textId="77777777" w:rsidR="002348E3" w:rsidRDefault="00000000">
      <w:r>
        <w:t>එය කුමක්ද?</w:t>
      </w:r>
    </w:p>
    <w:p w14:paraId="17A23B93" w14:textId="77777777" w:rsidR="002348E3" w:rsidRDefault="00000000">
      <w:r>
        <w:t>මට අමතන්න</w:t>
      </w:r>
    </w:p>
    <w:p w14:paraId="45D42CBA" w14:textId="77777777" w:rsidR="002348E3" w:rsidRDefault="00000000">
      <w:r>
        <w:t>තව දවසක්</w:t>
      </w:r>
    </w:p>
    <w:p w14:paraId="77C4A97E" w14:textId="77777777" w:rsidR="002348E3" w:rsidRDefault="00000000">
      <w:r>
        <w:t>අද හොඳයි</w:t>
      </w:r>
    </w:p>
    <w:p w14:paraId="4EA74361" w14:textId="77777777" w:rsidR="002348E3" w:rsidRDefault="00000000">
      <w:r>
        <w:t>කොහොමද?</w:t>
      </w:r>
    </w:p>
    <w:p w14:paraId="01D0BCC7" w14:textId="77777777" w:rsidR="002348E3" w:rsidRDefault="00000000">
      <w:r>
        <w:t>මට අවශ්‍යයි</w:t>
      </w:r>
    </w:p>
    <w:p w14:paraId="3FE6DE48" w14:textId="77777777" w:rsidR="002348E3" w:rsidRDefault="00000000">
      <w:r>
        <w:t>ඔබ සතුටට යයි</w:t>
      </w:r>
    </w:p>
    <w:p w14:paraId="16EA4EA5" w14:textId="77777777" w:rsidR="002348E3" w:rsidRDefault="00000000">
      <w:r>
        <w:t>ඔබ මිතුරෙකු</w:t>
      </w:r>
    </w:p>
    <w:p w14:paraId="35D7DC4B" w14:textId="77777777" w:rsidR="002348E3" w:rsidRDefault="00000000">
      <w:r>
        <w:t>සමාවන්න</w:t>
      </w:r>
    </w:p>
    <w:p w14:paraId="352B069C" w14:textId="77777777" w:rsidR="002348E3" w:rsidRDefault="00000000">
      <w:r>
        <w:t>ඔබේ ද?</w:t>
      </w:r>
    </w:p>
    <w:p w14:paraId="4EA94E96" w14:textId="77777777" w:rsidR="002348E3" w:rsidRDefault="00000000">
      <w:r>
        <w:lastRenderedPageBreak/>
        <w:t>ඔබට සුභ</w:t>
      </w:r>
    </w:p>
    <w:p w14:paraId="32EEA99E" w14:textId="77777777" w:rsidR="00DF25E6" w:rsidRPr="00DF25E6" w:rsidRDefault="00000000" w:rsidP="00DF25E6">
      <w:proofErr w:type="spellStart"/>
      <w:r>
        <w:t>අද</w:t>
      </w:r>
      <w:proofErr w:type="spellEnd"/>
      <w:r w:rsidR="00DF25E6">
        <w:br/>
      </w:r>
      <w:r w:rsidR="00DF25E6" w:rsidRPr="00691A3E">
        <w:rPr>
          <w:rFonts w:ascii="Iskoola Pota" w:hAnsi="Iskoola Pota" w:cs="Iskoola Pota" w:hint="cs"/>
          <w:cs/>
          <w:lang w:bidi="si-LK"/>
        </w:rPr>
        <w:t>හරහා</w:t>
      </w:r>
    </w:p>
    <w:p w14:paraId="081F7B31" w14:textId="77777777" w:rsidR="00DF25E6" w:rsidRPr="00DF25E6" w:rsidRDefault="00DF25E6" w:rsidP="00DF25E6">
      <w:r w:rsidRPr="00DF25E6">
        <w:t> </w:t>
      </w:r>
      <w:r w:rsidRPr="00DF25E6">
        <w:rPr>
          <w:rFonts w:ascii="Iskoola Pota" w:hAnsi="Iskoola Pota" w:cs="Iskoola Pota" w:hint="cs"/>
          <w:cs/>
          <w:lang w:bidi="si-LK"/>
        </w:rPr>
        <w:t>හැක</w:t>
      </w:r>
    </w:p>
    <w:p w14:paraId="5038A802" w14:textId="08EDDE01" w:rsidR="002348E3" w:rsidRDefault="002348E3"/>
    <w:sectPr w:rsidR="00234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146624">
    <w:abstractNumId w:val="8"/>
  </w:num>
  <w:num w:numId="2" w16cid:durableId="1293057365">
    <w:abstractNumId w:val="6"/>
  </w:num>
  <w:num w:numId="3" w16cid:durableId="1501848326">
    <w:abstractNumId w:val="5"/>
  </w:num>
  <w:num w:numId="4" w16cid:durableId="1200389377">
    <w:abstractNumId w:val="4"/>
  </w:num>
  <w:num w:numId="5" w16cid:durableId="97025894">
    <w:abstractNumId w:val="7"/>
  </w:num>
  <w:num w:numId="6" w16cid:durableId="453016092">
    <w:abstractNumId w:val="3"/>
  </w:num>
  <w:num w:numId="7" w16cid:durableId="296910733">
    <w:abstractNumId w:val="2"/>
  </w:num>
  <w:num w:numId="8" w16cid:durableId="989745297">
    <w:abstractNumId w:val="1"/>
  </w:num>
  <w:num w:numId="9" w16cid:durableId="146666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8F1"/>
    <w:rsid w:val="0006063C"/>
    <w:rsid w:val="000A6C00"/>
    <w:rsid w:val="0015074B"/>
    <w:rsid w:val="001A1BD6"/>
    <w:rsid w:val="001A3E8E"/>
    <w:rsid w:val="00220856"/>
    <w:rsid w:val="002348E3"/>
    <w:rsid w:val="0029639D"/>
    <w:rsid w:val="00323201"/>
    <w:rsid w:val="00326F90"/>
    <w:rsid w:val="004E4CD8"/>
    <w:rsid w:val="00625750"/>
    <w:rsid w:val="00691A3E"/>
    <w:rsid w:val="007A5861"/>
    <w:rsid w:val="008169E0"/>
    <w:rsid w:val="00AA1D8D"/>
    <w:rsid w:val="00B47730"/>
    <w:rsid w:val="00CB0664"/>
    <w:rsid w:val="00CC4356"/>
    <w:rsid w:val="00D952B7"/>
    <w:rsid w:val="00DF25E6"/>
    <w:rsid w:val="00E50240"/>
    <w:rsid w:val="00F26C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C40FA"/>
  <w14:defaultImageDpi w14:val="300"/>
  <w15:docId w15:val="{CDA9DF72-E708-4C61-A39A-571D5F1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RANATUNGA H.A.C.</cp:lastModifiedBy>
  <cp:revision>4</cp:revision>
  <dcterms:created xsi:type="dcterms:W3CDTF">2024-12-21T14:47:00Z</dcterms:created>
  <dcterms:modified xsi:type="dcterms:W3CDTF">2024-12-21T17:32:00Z</dcterms:modified>
  <cp:category/>
</cp:coreProperties>
</file>